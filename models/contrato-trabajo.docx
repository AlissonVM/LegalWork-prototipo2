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5551C" w14:textId="5CA91E49" w:rsidR="00C54CDC" w:rsidRPr="00AA26D0" w:rsidRDefault="00000000" w:rsidP="00AA26D0">
      <w:pPr>
        <w:pStyle w:val="Ttulo1"/>
        <w:jc w:val="center"/>
        <w:rPr>
          <w:color w:val="auto"/>
          <w:lang w:val="es-PE"/>
        </w:rPr>
      </w:pPr>
      <w:r w:rsidRPr="00AA26D0">
        <w:rPr>
          <w:color w:val="auto"/>
          <w:lang w:val="es-PE"/>
        </w:rPr>
        <w:t>Contrato de Trabajo</w:t>
      </w:r>
    </w:p>
    <w:p w14:paraId="0FAED1D1" w14:textId="77777777" w:rsidR="00C54CDC" w:rsidRDefault="00000000">
      <w:r w:rsidRPr="00AA26D0">
        <w:rPr>
          <w:lang w:val="es-PE"/>
        </w:rPr>
        <w:t>En la ciudad de [Ciudad], a los [día] días del mes de [mes] de [año], se celebra el presente contrato de trabajo entre:</w:t>
      </w:r>
      <w:r w:rsidRPr="00AA26D0">
        <w:rPr>
          <w:lang w:val="es-PE"/>
        </w:rPr>
        <w:br/>
      </w:r>
      <w:r w:rsidRPr="00AA26D0">
        <w:rPr>
          <w:lang w:val="es-PE"/>
        </w:rPr>
        <w:br/>
        <w:t xml:space="preserve">[Nombre de la empresa], con RUC </w:t>
      </w:r>
      <w:proofErr w:type="spellStart"/>
      <w:r w:rsidRPr="00AA26D0">
        <w:rPr>
          <w:lang w:val="es-PE"/>
        </w:rPr>
        <w:t>N°</w:t>
      </w:r>
      <w:proofErr w:type="spellEnd"/>
      <w:r w:rsidRPr="00AA26D0">
        <w:rPr>
          <w:lang w:val="es-PE"/>
        </w:rPr>
        <w:t xml:space="preserve"> [número de RUC], representada legalmente por [nombre del representante], con domicilio en [dirección de la empresa], a quien en adelante se le denominará EL EMPLEADOR.</w:t>
      </w:r>
      <w:r w:rsidRPr="00AA26D0">
        <w:rPr>
          <w:lang w:val="es-PE"/>
        </w:rPr>
        <w:br/>
      </w:r>
      <w:r w:rsidRPr="00AA26D0">
        <w:rPr>
          <w:lang w:val="es-PE"/>
        </w:rPr>
        <w:br/>
        <w:t xml:space="preserve">Y, de la otra parte, [Nombre del trabajador], identificado con DNI </w:t>
      </w:r>
      <w:proofErr w:type="spellStart"/>
      <w:r w:rsidRPr="00AA26D0">
        <w:rPr>
          <w:lang w:val="es-PE"/>
        </w:rPr>
        <w:t>N°</w:t>
      </w:r>
      <w:proofErr w:type="spellEnd"/>
      <w:r w:rsidRPr="00AA26D0">
        <w:rPr>
          <w:lang w:val="es-PE"/>
        </w:rPr>
        <w:t xml:space="preserve"> [número de DNI], con domicilio en [dirección del trabajador], a quien en adelante se le denominará EL TRABAJADOR.</w:t>
      </w:r>
      <w:r w:rsidRPr="00AA26D0">
        <w:rPr>
          <w:lang w:val="es-PE"/>
        </w:rPr>
        <w:br/>
      </w:r>
      <w:r w:rsidRPr="00AA26D0">
        <w:rPr>
          <w:lang w:val="es-PE"/>
        </w:rPr>
        <w:br/>
        <w:t>Cláusulas:</w:t>
      </w:r>
      <w:r w:rsidRPr="00AA26D0">
        <w:rPr>
          <w:lang w:val="es-PE"/>
        </w:rPr>
        <w:br/>
        <w:t>1. El empleador contrata al trabajador para desempeñar el cargo de [nombre del puesto] a partir del [fecha de inicio].</w:t>
      </w:r>
      <w:r w:rsidRPr="00AA26D0">
        <w:rPr>
          <w:lang w:val="es-PE"/>
        </w:rPr>
        <w:br/>
        <w:t>2. La jornada laboral será de [horario] con una remuneración mensual de [monto] soles.</w:t>
      </w:r>
      <w:r w:rsidRPr="00AA26D0">
        <w:rPr>
          <w:lang w:val="es-PE"/>
        </w:rPr>
        <w:br/>
        <w:t>3. El presente contrato tiene una duración de [plazo determinado/indeterminado], conforme a la legislación laboral vigente.</w:t>
      </w:r>
      <w:r w:rsidRPr="00AA26D0">
        <w:rPr>
          <w:lang w:val="es-PE"/>
        </w:rPr>
        <w:br/>
        <w:t>4. Ambas partes se obligan a cumplir con lo dispuesto en la Ley de Productividad y Competitividad Laboral y demás normas complementarias.</w:t>
      </w:r>
      <w:r w:rsidRPr="00AA26D0">
        <w:rPr>
          <w:lang w:val="es-PE"/>
        </w:rPr>
        <w:br/>
      </w:r>
      <w:r w:rsidRPr="00AA26D0">
        <w:rPr>
          <w:lang w:val="es-PE"/>
        </w:rPr>
        <w:br/>
        <w:t>Leído que fue el presente contrato, lo firman ambas partes en señal de conformidad.</w:t>
      </w:r>
      <w:r w:rsidRPr="00AA26D0">
        <w:rPr>
          <w:lang w:val="es-PE"/>
        </w:rPr>
        <w:br/>
      </w:r>
      <w:r w:rsidRPr="00AA26D0">
        <w:rPr>
          <w:lang w:val="es-PE"/>
        </w:rPr>
        <w:br/>
      </w:r>
      <w:r>
        <w:t>___________________________           ___________________________</w:t>
      </w:r>
      <w:r>
        <w:br/>
        <w:t xml:space="preserve">        EL EMPLEADOR                                 EL TRABAJADOR</w:t>
      </w:r>
      <w:r>
        <w:br/>
        <w:t>Nombre y firma                                     Nombre y firma</w:t>
      </w:r>
    </w:p>
    <w:sectPr w:rsidR="00C54C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8589325">
    <w:abstractNumId w:val="8"/>
  </w:num>
  <w:num w:numId="2" w16cid:durableId="80952702">
    <w:abstractNumId w:val="6"/>
  </w:num>
  <w:num w:numId="3" w16cid:durableId="443497493">
    <w:abstractNumId w:val="5"/>
  </w:num>
  <w:num w:numId="4" w16cid:durableId="148328306">
    <w:abstractNumId w:val="4"/>
  </w:num>
  <w:num w:numId="5" w16cid:durableId="824711327">
    <w:abstractNumId w:val="7"/>
  </w:num>
  <w:num w:numId="6" w16cid:durableId="1208491985">
    <w:abstractNumId w:val="3"/>
  </w:num>
  <w:num w:numId="7" w16cid:durableId="713502799">
    <w:abstractNumId w:val="2"/>
  </w:num>
  <w:num w:numId="8" w16cid:durableId="1996180115">
    <w:abstractNumId w:val="1"/>
  </w:num>
  <w:num w:numId="9" w16cid:durableId="446387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601B"/>
    <w:rsid w:val="00AA1D8D"/>
    <w:rsid w:val="00AA26D0"/>
    <w:rsid w:val="00B47730"/>
    <w:rsid w:val="00C54CD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34EA033"/>
  <w14:defaultImageDpi w14:val="300"/>
  <w15:docId w15:val="{4901CA51-7D2D-4BAE-A59B-AB71D371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VALENTIN MOSCOSO,ALISSON ISABELLA</cp:lastModifiedBy>
  <cp:revision>2</cp:revision>
  <dcterms:created xsi:type="dcterms:W3CDTF">2013-12-23T23:15:00Z</dcterms:created>
  <dcterms:modified xsi:type="dcterms:W3CDTF">2025-06-09T18:18:00Z</dcterms:modified>
  <cp:category/>
</cp:coreProperties>
</file>