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83387" w14:textId="77777777" w:rsidR="009D3F25" w:rsidRPr="002B515B" w:rsidRDefault="00000000" w:rsidP="002B515B">
      <w:pPr>
        <w:pStyle w:val="Ttulo1"/>
        <w:jc w:val="center"/>
        <w:rPr>
          <w:color w:val="auto"/>
          <w:lang w:val="es-PE"/>
        </w:rPr>
      </w:pPr>
      <w:r w:rsidRPr="002B515B">
        <w:rPr>
          <w:color w:val="auto"/>
          <w:lang w:val="es-PE"/>
        </w:rPr>
        <w:t>Carta de Renuncia</w:t>
      </w:r>
    </w:p>
    <w:p w14:paraId="4F3D84CE" w14:textId="77777777" w:rsidR="009D3F25" w:rsidRDefault="00000000">
      <w:r w:rsidRPr="002B515B">
        <w:rPr>
          <w:lang w:val="es-PE"/>
        </w:rPr>
        <w:t>Ciudad, [Fecha]</w:t>
      </w:r>
      <w:r w:rsidRPr="002B515B">
        <w:rPr>
          <w:lang w:val="es-PE"/>
        </w:rPr>
        <w:br/>
      </w:r>
      <w:r w:rsidRPr="002B515B">
        <w:rPr>
          <w:lang w:val="es-PE"/>
        </w:rPr>
        <w:br/>
        <w:t>Señores:</w:t>
      </w:r>
      <w:r w:rsidRPr="002B515B">
        <w:rPr>
          <w:lang w:val="es-PE"/>
        </w:rPr>
        <w:br/>
        <w:t>[Nombre de la empresa]</w:t>
      </w:r>
      <w:r w:rsidRPr="002B515B">
        <w:rPr>
          <w:lang w:val="es-PE"/>
        </w:rPr>
        <w:br/>
        <w:t>Presente.-</w:t>
      </w:r>
      <w:r w:rsidRPr="002B515B">
        <w:rPr>
          <w:lang w:val="es-PE"/>
        </w:rPr>
        <w:br/>
      </w:r>
      <w:r w:rsidRPr="002B515B">
        <w:rPr>
          <w:lang w:val="es-PE"/>
        </w:rPr>
        <w:br/>
        <w:t>De mi consideración:</w:t>
      </w:r>
      <w:r w:rsidRPr="002B515B">
        <w:rPr>
          <w:lang w:val="es-PE"/>
        </w:rPr>
        <w:br/>
      </w:r>
      <w:r w:rsidRPr="002B515B">
        <w:rPr>
          <w:lang w:val="es-PE"/>
        </w:rPr>
        <w:br/>
        <w:t>Por medio de la presente, comunico mi decisión de presentar mi renuncia irrevocable al cargo de [puesto] que vengo desempeñando en la empresa, con fecha efectiva a partir del [fecha de retiro], cumpliendo con el periodo de preaviso establecido por ley.</w:t>
      </w:r>
      <w:r w:rsidRPr="002B515B">
        <w:rPr>
          <w:lang w:val="es-PE"/>
        </w:rPr>
        <w:br/>
      </w:r>
      <w:r w:rsidRPr="002B515B">
        <w:rPr>
          <w:lang w:val="es-PE"/>
        </w:rPr>
        <w:br/>
        <w:t>Agradezco la oportunidad brindada y las experiencias obtenidas durante el tiempo que formé parte del equipo.</w:t>
      </w:r>
      <w:r w:rsidRPr="002B515B">
        <w:rPr>
          <w:lang w:val="es-PE"/>
        </w:rPr>
        <w:br/>
      </w:r>
      <w:r w:rsidRPr="002B515B">
        <w:rPr>
          <w:lang w:val="es-PE"/>
        </w:rPr>
        <w:br/>
      </w:r>
      <w:proofErr w:type="spellStart"/>
      <w:r>
        <w:t>Atentamente</w:t>
      </w:r>
      <w:proofErr w:type="spellEnd"/>
      <w:r>
        <w:t>,</w:t>
      </w:r>
      <w:r>
        <w:br/>
      </w:r>
      <w:r>
        <w:br/>
        <w:t xml:space="preserve">[Nombre </w:t>
      </w:r>
      <w:proofErr w:type="spellStart"/>
      <w:r>
        <w:t>completo</w:t>
      </w:r>
      <w:proofErr w:type="spellEnd"/>
      <w:r>
        <w:t>]</w:t>
      </w:r>
      <w:r>
        <w:br/>
        <w:t>[DNI o número de identificación]</w:t>
      </w:r>
      <w:r>
        <w:br/>
        <w:t>[Firma]</w:t>
      </w:r>
    </w:p>
    <w:sectPr w:rsidR="009D3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509641">
    <w:abstractNumId w:val="8"/>
  </w:num>
  <w:num w:numId="2" w16cid:durableId="2038508437">
    <w:abstractNumId w:val="6"/>
  </w:num>
  <w:num w:numId="3" w16cid:durableId="389233083">
    <w:abstractNumId w:val="5"/>
  </w:num>
  <w:num w:numId="4" w16cid:durableId="821119995">
    <w:abstractNumId w:val="4"/>
  </w:num>
  <w:num w:numId="5" w16cid:durableId="925453949">
    <w:abstractNumId w:val="7"/>
  </w:num>
  <w:num w:numId="6" w16cid:durableId="1143694459">
    <w:abstractNumId w:val="3"/>
  </w:num>
  <w:num w:numId="7" w16cid:durableId="1408964191">
    <w:abstractNumId w:val="2"/>
  </w:num>
  <w:num w:numId="8" w16cid:durableId="42339538">
    <w:abstractNumId w:val="1"/>
  </w:num>
  <w:num w:numId="9" w16cid:durableId="85481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15B"/>
    <w:rsid w:val="00326F90"/>
    <w:rsid w:val="006A601B"/>
    <w:rsid w:val="009D3F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F15628E"/>
  <w14:defaultImageDpi w14:val="300"/>
  <w15:docId w15:val="{4901CA51-7D2D-4BAE-A59B-AB71D371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VALENTIN MOSCOSO,ALISSON ISABELLA</cp:lastModifiedBy>
  <cp:revision>2</cp:revision>
  <dcterms:created xsi:type="dcterms:W3CDTF">2013-12-23T23:15:00Z</dcterms:created>
  <dcterms:modified xsi:type="dcterms:W3CDTF">2025-06-09T18:16:00Z</dcterms:modified>
  <cp:category/>
</cp:coreProperties>
</file>